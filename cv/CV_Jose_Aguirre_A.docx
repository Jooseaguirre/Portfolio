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BB3C66" w14:textId="77777777" w:rsidR="007640D2" w:rsidRPr="00172815" w:rsidRDefault="00000000">
      <w:pPr>
        <w:pStyle w:val="Ttulo"/>
        <w:rPr>
          <w:b/>
          <w:bCs/>
          <w:sz w:val="56"/>
          <w:szCs w:val="56"/>
        </w:rPr>
      </w:pPr>
      <w:r w:rsidRPr="00172815">
        <w:rPr>
          <w:b/>
          <w:bCs/>
          <w:sz w:val="56"/>
          <w:szCs w:val="56"/>
        </w:rPr>
        <w:t>José Aguirre</w:t>
      </w:r>
    </w:p>
    <w:p w14:paraId="6908F5F0" w14:textId="28EED6CE" w:rsidR="007640D2" w:rsidRDefault="00000000">
      <w:r>
        <w:t xml:space="preserve">📞 </w:t>
      </w:r>
      <w:r w:rsidR="00172815">
        <w:t>Ce</w:t>
      </w:r>
      <w:r>
        <w:t xml:space="preserve">l: </w:t>
      </w:r>
      <w:r w:rsidR="00172815">
        <w:t>11-28507034</w:t>
      </w:r>
      <w:r>
        <w:t xml:space="preserve"> | 📧 Email: jo</w:t>
      </w:r>
      <w:r w:rsidR="00172815">
        <w:t>o</w:t>
      </w:r>
      <w:r>
        <w:t>se</w:t>
      </w:r>
      <w:r w:rsidR="00172815">
        <w:t>aguirre08</w:t>
      </w:r>
      <w:r>
        <w:t>@</w:t>
      </w:r>
      <w:r w:rsidR="00172815">
        <w:t>g</w:t>
      </w:r>
      <w:r>
        <w:t>mail.com | 🌐 LinkedIn: linkedin.com/in/</w:t>
      </w:r>
      <w:proofErr w:type="spellStart"/>
      <w:r>
        <w:t>joseaguirre</w:t>
      </w:r>
      <w:proofErr w:type="spellEnd"/>
      <w:r>
        <w:t xml:space="preserve"> | 📍 </w:t>
      </w:r>
      <w:r w:rsidR="00172815">
        <w:t xml:space="preserve">Garin, </w:t>
      </w:r>
      <w:r>
        <w:t>Buenos Aires, Argentina</w:t>
      </w:r>
    </w:p>
    <w:p w14:paraId="17CFD82C" w14:textId="77777777" w:rsidR="007640D2" w:rsidRPr="00172815" w:rsidRDefault="00000000">
      <w:pPr>
        <w:pStyle w:val="Ttulo1"/>
        <w:rPr>
          <w:lang w:val="es-AR"/>
        </w:rPr>
      </w:pPr>
      <w:r w:rsidRPr="00172815">
        <w:rPr>
          <w:lang w:val="es-AR"/>
        </w:rPr>
        <w:t>Perfil profesional</w:t>
      </w:r>
    </w:p>
    <w:p w14:paraId="1BA4DD9D" w14:textId="62D56041" w:rsidR="007640D2" w:rsidRPr="00172815" w:rsidRDefault="00000000">
      <w:pPr>
        <w:rPr>
          <w:lang w:val="es-AR"/>
        </w:rPr>
      </w:pPr>
      <w:r w:rsidRPr="00172815">
        <w:rPr>
          <w:lang w:val="es-AR"/>
        </w:rPr>
        <w:t>Estudiante avanzado de la Tecnicatura en Programación en la UTN, con experiencia en proyectos personales en C++, HTML y CSS. Conocimientos</w:t>
      </w:r>
      <w:r w:rsidR="00172815">
        <w:rPr>
          <w:lang w:val="es-AR"/>
        </w:rPr>
        <w:t xml:space="preserve"> </w:t>
      </w:r>
      <w:proofErr w:type="spellStart"/>
      <w:r w:rsidR="00172815">
        <w:rPr>
          <w:lang w:val="es-AR"/>
        </w:rPr>
        <w:t>basicos</w:t>
      </w:r>
      <w:proofErr w:type="spellEnd"/>
      <w:r w:rsidRPr="00172815">
        <w:rPr>
          <w:lang w:val="es-AR"/>
        </w:rPr>
        <w:t xml:space="preserve"> en SQL Server, PHP</w:t>
      </w:r>
      <w:r w:rsidR="00172815">
        <w:rPr>
          <w:lang w:val="es-AR"/>
        </w:rPr>
        <w:t>,</w:t>
      </w:r>
      <w:r w:rsidRPr="00172815">
        <w:rPr>
          <w:lang w:val="es-AR"/>
        </w:rPr>
        <w:t xml:space="preserve"> JavaScript</w:t>
      </w:r>
      <w:r w:rsidR="00172815">
        <w:rPr>
          <w:lang w:val="es-AR"/>
        </w:rPr>
        <w:t xml:space="preserve">, </w:t>
      </w:r>
      <w:proofErr w:type="spellStart"/>
      <w:r w:rsidR="00172815">
        <w:rPr>
          <w:lang w:val="es-AR"/>
        </w:rPr>
        <w:t>Typescript</w:t>
      </w:r>
      <w:proofErr w:type="spellEnd"/>
      <w:r w:rsidR="00172815">
        <w:rPr>
          <w:lang w:val="es-AR"/>
        </w:rPr>
        <w:t xml:space="preserve"> y </w:t>
      </w:r>
      <w:proofErr w:type="spellStart"/>
      <w:r w:rsidR="00172815">
        <w:rPr>
          <w:lang w:val="es-AR"/>
        </w:rPr>
        <w:t>React</w:t>
      </w:r>
      <w:proofErr w:type="spellEnd"/>
      <w:r w:rsidRPr="00172815">
        <w:rPr>
          <w:lang w:val="es-AR"/>
        </w:rPr>
        <w:t>. Busco aplicar mis habilidades técnicas en desarrollo de software y bases de datos en un entorno profesional.</w:t>
      </w:r>
    </w:p>
    <w:p w14:paraId="1ED68A68" w14:textId="77777777" w:rsidR="007640D2" w:rsidRPr="00172815" w:rsidRDefault="00000000">
      <w:pPr>
        <w:pStyle w:val="Ttulo1"/>
        <w:rPr>
          <w:lang w:val="es-AR"/>
        </w:rPr>
      </w:pPr>
      <w:r w:rsidRPr="00172815">
        <w:rPr>
          <w:lang w:val="es-AR"/>
        </w:rPr>
        <w:t>Experiencia laboral</w:t>
      </w:r>
    </w:p>
    <w:p w14:paraId="27887E5E" w14:textId="77777777" w:rsidR="007640D2" w:rsidRPr="00172815" w:rsidRDefault="00000000">
      <w:pPr>
        <w:rPr>
          <w:lang w:val="es-AR"/>
        </w:rPr>
      </w:pPr>
      <w:r w:rsidRPr="00172815">
        <w:rPr>
          <w:lang w:val="es-AR"/>
        </w:rPr>
        <w:t>- Desarrollo de una aplicación de música en C++ con manejo de archivos binarios, relaciones muchos a muchos y reportes.</w:t>
      </w:r>
    </w:p>
    <w:p w14:paraId="3A6493AC" w14:textId="77777777" w:rsidR="007640D2" w:rsidRPr="00172815" w:rsidRDefault="00000000">
      <w:pPr>
        <w:rPr>
          <w:lang w:val="es-AR"/>
        </w:rPr>
      </w:pPr>
      <w:r w:rsidRPr="00172815">
        <w:rPr>
          <w:lang w:val="es-AR"/>
        </w:rPr>
        <w:t xml:space="preserve">- Proyecto de base de datos SQL Server: diseño de tablas, </w:t>
      </w:r>
      <w:proofErr w:type="spellStart"/>
      <w:r w:rsidRPr="00172815">
        <w:rPr>
          <w:lang w:val="es-AR"/>
        </w:rPr>
        <w:t>triggers</w:t>
      </w:r>
      <w:proofErr w:type="spellEnd"/>
      <w:r w:rsidRPr="00172815">
        <w:rPr>
          <w:lang w:val="es-AR"/>
        </w:rPr>
        <w:t xml:space="preserve"> y procedimientos almacenados para gestión de stock.</w:t>
      </w:r>
    </w:p>
    <w:p w14:paraId="3F81F7D0" w14:textId="77777777" w:rsidR="007640D2" w:rsidRPr="00172815" w:rsidRDefault="00000000">
      <w:pPr>
        <w:pStyle w:val="Ttulo1"/>
        <w:rPr>
          <w:lang w:val="es-AR"/>
        </w:rPr>
      </w:pPr>
      <w:r w:rsidRPr="00172815">
        <w:rPr>
          <w:lang w:val="es-AR"/>
        </w:rPr>
        <w:t>Educación</w:t>
      </w:r>
    </w:p>
    <w:p w14:paraId="780CC797" w14:textId="77777777" w:rsidR="007640D2" w:rsidRPr="00172815" w:rsidRDefault="00000000">
      <w:pPr>
        <w:rPr>
          <w:lang w:val="es-AR"/>
        </w:rPr>
      </w:pPr>
      <w:r w:rsidRPr="00172815">
        <w:rPr>
          <w:lang w:val="es-AR"/>
        </w:rPr>
        <w:t>Tecnicatura Universitaria en Programación – UTN (en curso, 7 materias pendientes).</w:t>
      </w:r>
    </w:p>
    <w:p w14:paraId="1D51F4AD" w14:textId="77777777" w:rsidR="007640D2" w:rsidRPr="00172815" w:rsidRDefault="00000000">
      <w:pPr>
        <w:pStyle w:val="Ttulo1"/>
        <w:rPr>
          <w:lang w:val="es-AR"/>
        </w:rPr>
      </w:pPr>
      <w:r w:rsidRPr="00172815">
        <w:rPr>
          <w:lang w:val="es-AR"/>
        </w:rPr>
        <w:t>Habilidades técnicas</w:t>
      </w:r>
    </w:p>
    <w:p w14:paraId="6C245E65" w14:textId="21D64AFB" w:rsidR="007640D2" w:rsidRPr="00172815" w:rsidRDefault="00000000">
      <w:pPr>
        <w:rPr>
          <w:lang w:val="en-GB"/>
        </w:rPr>
      </w:pPr>
      <w:proofErr w:type="spellStart"/>
      <w:r w:rsidRPr="00172815">
        <w:rPr>
          <w:lang w:val="en-GB"/>
        </w:rPr>
        <w:t>Lenguajes</w:t>
      </w:r>
      <w:proofErr w:type="spellEnd"/>
      <w:r w:rsidRPr="00172815">
        <w:rPr>
          <w:lang w:val="en-GB"/>
        </w:rPr>
        <w:t>: C++, HTML, CSS, JavaScript, PHP</w:t>
      </w:r>
      <w:r w:rsidR="00172815" w:rsidRPr="00172815">
        <w:rPr>
          <w:lang w:val="en-GB"/>
        </w:rPr>
        <w:t>, Typescript, React</w:t>
      </w:r>
      <w:r w:rsidRPr="00172815">
        <w:rPr>
          <w:lang w:val="en-GB"/>
        </w:rPr>
        <w:t>.</w:t>
      </w:r>
    </w:p>
    <w:p w14:paraId="4A4648D2" w14:textId="77777777" w:rsidR="007640D2" w:rsidRPr="00172815" w:rsidRDefault="00000000">
      <w:pPr>
        <w:rPr>
          <w:lang w:val="es-AR"/>
        </w:rPr>
      </w:pPr>
      <w:r w:rsidRPr="00172815">
        <w:rPr>
          <w:lang w:val="es-AR"/>
        </w:rPr>
        <w:t>Bases de datos: SQL Server.</w:t>
      </w:r>
    </w:p>
    <w:p w14:paraId="05646B25" w14:textId="77777777" w:rsidR="007640D2" w:rsidRPr="00172815" w:rsidRDefault="00000000">
      <w:pPr>
        <w:rPr>
          <w:lang w:val="es-AR"/>
        </w:rPr>
      </w:pPr>
      <w:r w:rsidRPr="00172815">
        <w:rPr>
          <w:lang w:val="es-AR"/>
        </w:rPr>
        <w:t>Control de versiones: GitHub.</w:t>
      </w:r>
    </w:p>
    <w:p w14:paraId="786F2F86" w14:textId="77777777" w:rsidR="007640D2" w:rsidRPr="00172815" w:rsidRDefault="00000000">
      <w:pPr>
        <w:pStyle w:val="Ttulo1"/>
        <w:rPr>
          <w:lang w:val="es-AR"/>
        </w:rPr>
      </w:pPr>
      <w:r w:rsidRPr="00172815">
        <w:rPr>
          <w:lang w:val="es-AR"/>
        </w:rPr>
        <w:t>Cursos y certificaciones</w:t>
      </w:r>
    </w:p>
    <w:p w14:paraId="1221BDC5" w14:textId="7E1ACA33" w:rsidR="007640D2" w:rsidRDefault="00000000">
      <w:pPr>
        <w:rPr>
          <w:lang w:val="es-AR"/>
        </w:rPr>
      </w:pPr>
      <w:r w:rsidRPr="00172815">
        <w:rPr>
          <w:lang w:val="es-AR"/>
        </w:rPr>
        <w:t xml:space="preserve">Curso de </w:t>
      </w:r>
      <w:proofErr w:type="spellStart"/>
      <w:proofErr w:type="gramStart"/>
      <w:r w:rsidR="00172815">
        <w:rPr>
          <w:lang w:val="es-AR"/>
        </w:rPr>
        <w:t>Javascript</w:t>
      </w:r>
      <w:proofErr w:type="spellEnd"/>
      <w:r w:rsidR="00172815">
        <w:rPr>
          <w:lang w:val="es-AR"/>
        </w:rPr>
        <w:t xml:space="preserve">  y</w:t>
      </w:r>
      <w:proofErr w:type="gramEnd"/>
      <w:r w:rsidR="00172815">
        <w:rPr>
          <w:lang w:val="es-AR"/>
        </w:rPr>
        <w:t xml:space="preserve"> </w:t>
      </w:r>
      <w:proofErr w:type="spellStart"/>
      <w:r w:rsidRPr="00172815">
        <w:rPr>
          <w:lang w:val="es-AR"/>
        </w:rPr>
        <w:t>React</w:t>
      </w:r>
      <w:proofErr w:type="spellEnd"/>
      <w:r w:rsidRPr="00172815">
        <w:rPr>
          <w:lang w:val="es-AR"/>
        </w:rPr>
        <w:t xml:space="preserve"> </w:t>
      </w:r>
    </w:p>
    <w:p w14:paraId="0A533F5E" w14:textId="507B759F" w:rsidR="00172815" w:rsidRDefault="00172815">
      <w:pPr>
        <w:rPr>
          <w:lang w:val="es-AR"/>
        </w:rPr>
      </w:pPr>
      <w:r>
        <w:rPr>
          <w:lang w:val="es-AR"/>
        </w:rPr>
        <w:t xml:space="preserve">Curso de </w:t>
      </w:r>
      <w:proofErr w:type="spellStart"/>
      <w:r>
        <w:rPr>
          <w:lang w:val="es-AR"/>
        </w:rPr>
        <w:t>Typescript</w:t>
      </w:r>
      <w:proofErr w:type="spellEnd"/>
    </w:p>
    <w:p w14:paraId="03C8F310" w14:textId="70A77508" w:rsidR="00172815" w:rsidRDefault="00172815">
      <w:pPr>
        <w:rPr>
          <w:lang w:val="es-AR"/>
        </w:rPr>
      </w:pPr>
      <w:r>
        <w:rPr>
          <w:lang w:val="es-AR"/>
        </w:rPr>
        <w:t>Curso de SQL</w:t>
      </w:r>
    </w:p>
    <w:p w14:paraId="6A28ED9B" w14:textId="1B5DF4C5" w:rsidR="00172815" w:rsidRDefault="00172815">
      <w:pPr>
        <w:rPr>
          <w:lang w:val="es-AR"/>
        </w:rPr>
      </w:pPr>
      <w:proofErr w:type="gramStart"/>
      <w:r>
        <w:rPr>
          <w:lang w:val="es-AR"/>
        </w:rPr>
        <w:t>Curso  de</w:t>
      </w:r>
      <w:proofErr w:type="gramEnd"/>
      <w:r>
        <w:rPr>
          <w:lang w:val="es-AR"/>
        </w:rPr>
        <w:t xml:space="preserve"> HTML y CSS</w:t>
      </w:r>
    </w:p>
    <w:p w14:paraId="25F44774" w14:textId="107D2755" w:rsidR="00172815" w:rsidRPr="00172815" w:rsidRDefault="00172815">
      <w:pPr>
        <w:rPr>
          <w:lang w:val="es-AR"/>
        </w:rPr>
      </w:pPr>
      <w:r>
        <w:rPr>
          <w:lang w:val="es-AR"/>
        </w:rPr>
        <w:t>Curso de PHP</w:t>
      </w:r>
    </w:p>
    <w:sectPr w:rsidR="00172815" w:rsidRPr="0017281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19705638">
    <w:abstractNumId w:val="8"/>
  </w:num>
  <w:num w:numId="2" w16cid:durableId="763114742">
    <w:abstractNumId w:val="6"/>
  </w:num>
  <w:num w:numId="3" w16cid:durableId="1678652936">
    <w:abstractNumId w:val="5"/>
  </w:num>
  <w:num w:numId="4" w16cid:durableId="2141024648">
    <w:abstractNumId w:val="4"/>
  </w:num>
  <w:num w:numId="5" w16cid:durableId="1261984716">
    <w:abstractNumId w:val="7"/>
  </w:num>
  <w:num w:numId="6" w16cid:durableId="717096875">
    <w:abstractNumId w:val="3"/>
  </w:num>
  <w:num w:numId="7" w16cid:durableId="1536232215">
    <w:abstractNumId w:val="2"/>
  </w:num>
  <w:num w:numId="8" w16cid:durableId="1440105588">
    <w:abstractNumId w:val="1"/>
  </w:num>
  <w:num w:numId="9" w16cid:durableId="11721873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72815"/>
    <w:rsid w:val="001D261E"/>
    <w:rsid w:val="0029639D"/>
    <w:rsid w:val="00326F90"/>
    <w:rsid w:val="007640D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8C01FDD"/>
  <w14:defaultImageDpi w14:val="300"/>
  <w15:docId w15:val="{344AAA8C-2B02-4B30-9C5A-78DD0757D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168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1090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Aguirre José Alberto</cp:lastModifiedBy>
  <cp:revision>2</cp:revision>
  <dcterms:created xsi:type="dcterms:W3CDTF">2025-08-26T14:57:00Z</dcterms:created>
  <dcterms:modified xsi:type="dcterms:W3CDTF">2025-08-26T14:57:00Z</dcterms:modified>
  <cp:category/>
</cp:coreProperties>
</file>